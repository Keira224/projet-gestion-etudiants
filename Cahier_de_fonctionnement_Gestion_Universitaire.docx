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3BAA30" w14:textId="77777777" w:rsidR="001B0F01" w:rsidRPr="00E5028F" w:rsidRDefault="00000000">
      <w:pPr>
        <w:pStyle w:val="Titre"/>
        <w:rPr>
          <w:lang w:val="fr-FR"/>
        </w:rPr>
      </w:pPr>
      <w:r w:rsidRPr="00E5028F">
        <w:rPr>
          <w:lang w:val="fr-FR"/>
        </w:rPr>
        <w:t>Cahier de Fonctionnement</w:t>
      </w:r>
    </w:p>
    <w:p w14:paraId="20FCA98A" w14:textId="77777777" w:rsidR="001B0F01" w:rsidRPr="00E5028F" w:rsidRDefault="00000000">
      <w:pPr>
        <w:pStyle w:val="Titre1"/>
        <w:rPr>
          <w:lang w:val="fr-FR"/>
        </w:rPr>
      </w:pPr>
      <w:r w:rsidRPr="00E5028F">
        <w:rPr>
          <w:lang w:val="fr-FR"/>
        </w:rPr>
        <w:t>Projet : Application de gestion universitaire</w:t>
      </w:r>
    </w:p>
    <w:p w14:paraId="1800CC28" w14:textId="77777777" w:rsidR="001B0F01" w:rsidRPr="00E5028F" w:rsidRDefault="00000000">
      <w:pPr>
        <w:rPr>
          <w:lang w:val="fr-FR"/>
        </w:rPr>
      </w:pPr>
      <w:r w:rsidRPr="00E5028F">
        <w:rPr>
          <w:lang w:val="fr-FR"/>
        </w:rPr>
        <w:t>Développée avec Django</w:t>
      </w:r>
    </w:p>
    <w:p w14:paraId="71A4D6C5" w14:textId="77777777" w:rsidR="001B0F01" w:rsidRPr="00E5028F" w:rsidRDefault="00000000">
      <w:pPr>
        <w:pStyle w:val="Titre2"/>
        <w:rPr>
          <w:lang w:val="fr-FR"/>
        </w:rPr>
      </w:pPr>
      <w:r w:rsidRPr="00E5028F">
        <w:rPr>
          <w:lang w:val="fr-FR"/>
        </w:rPr>
        <w:t>1. Objectif du projet</w:t>
      </w:r>
    </w:p>
    <w:p w14:paraId="5BD04544" w14:textId="77777777" w:rsidR="001B0F01" w:rsidRPr="00E5028F" w:rsidRDefault="00000000">
      <w:pPr>
        <w:rPr>
          <w:lang w:val="fr-FR"/>
        </w:rPr>
      </w:pPr>
      <w:r w:rsidRPr="00E5028F">
        <w:rPr>
          <w:lang w:val="fr-FR"/>
        </w:rPr>
        <w:t>Ce système a pour objectif de centraliser et de simplifier la gestion des informations liées aux étudiants, professeurs, cours, notes, départements, classes et emplois du temps au sein d'une université. Chaque utilisateur dispose d’un espace dédié selon son rôle (étudiant, professeur, administrateur).</w:t>
      </w:r>
    </w:p>
    <w:p w14:paraId="5FFE2BBA" w14:textId="77777777" w:rsidR="001B0F01" w:rsidRDefault="00000000">
      <w:pPr>
        <w:pStyle w:val="Titre2"/>
      </w:pPr>
      <w:r>
        <w:t>2. Acteurs et rôles</w:t>
      </w:r>
    </w:p>
    <w:tbl>
      <w:tblPr>
        <w:tblStyle w:val="Grilledutableau"/>
        <w:tblW w:w="0" w:type="auto"/>
        <w:tblLook w:val="04A0" w:firstRow="1" w:lastRow="0" w:firstColumn="1" w:lastColumn="0" w:noHBand="0" w:noVBand="1"/>
      </w:tblPr>
      <w:tblGrid>
        <w:gridCol w:w="4315"/>
        <w:gridCol w:w="4315"/>
      </w:tblGrid>
      <w:tr w:rsidR="001B0F01" w14:paraId="3B9D091D" w14:textId="77777777">
        <w:tc>
          <w:tcPr>
            <w:tcW w:w="4320" w:type="dxa"/>
          </w:tcPr>
          <w:p w14:paraId="34E0593C" w14:textId="77777777" w:rsidR="001B0F01" w:rsidRDefault="00000000">
            <w:r>
              <w:t>Rôle</w:t>
            </w:r>
          </w:p>
        </w:tc>
        <w:tc>
          <w:tcPr>
            <w:tcW w:w="4320" w:type="dxa"/>
          </w:tcPr>
          <w:p w14:paraId="1DCC2465" w14:textId="77777777" w:rsidR="001B0F01" w:rsidRDefault="00000000">
            <w:r>
              <w:t>Description</w:t>
            </w:r>
          </w:p>
        </w:tc>
      </w:tr>
      <w:tr w:rsidR="001B0F01" w:rsidRPr="00E5028F" w14:paraId="6EBDCA2E" w14:textId="77777777">
        <w:tc>
          <w:tcPr>
            <w:tcW w:w="4320" w:type="dxa"/>
          </w:tcPr>
          <w:p w14:paraId="12736FE2" w14:textId="77777777" w:rsidR="001B0F01" w:rsidRDefault="00000000">
            <w:r>
              <w:t>Administrateur</w:t>
            </w:r>
          </w:p>
        </w:tc>
        <w:tc>
          <w:tcPr>
            <w:tcW w:w="4320" w:type="dxa"/>
          </w:tcPr>
          <w:p w14:paraId="7197FC7A" w14:textId="77777777" w:rsidR="001B0F01" w:rsidRPr="00E5028F" w:rsidRDefault="00000000">
            <w:pPr>
              <w:rPr>
                <w:lang w:val="fr-FR"/>
              </w:rPr>
            </w:pPr>
            <w:r w:rsidRPr="00E5028F">
              <w:rPr>
                <w:lang w:val="fr-FR"/>
              </w:rPr>
              <w:t>Gère tous les éléments de la plateforme : étudiants, professeurs, cours, notes, emplois du temps.</w:t>
            </w:r>
          </w:p>
        </w:tc>
      </w:tr>
      <w:tr w:rsidR="001B0F01" w:rsidRPr="00E5028F" w14:paraId="67831FFF" w14:textId="77777777">
        <w:tc>
          <w:tcPr>
            <w:tcW w:w="4320" w:type="dxa"/>
          </w:tcPr>
          <w:p w14:paraId="02023C47" w14:textId="77777777" w:rsidR="001B0F01" w:rsidRDefault="00000000">
            <w:r>
              <w:t>Professeur</w:t>
            </w:r>
          </w:p>
        </w:tc>
        <w:tc>
          <w:tcPr>
            <w:tcW w:w="4320" w:type="dxa"/>
          </w:tcPr>
          <w:p w14:paraId="2ACF231F" w14:textId="77777777" w:rsidR="001B0F01" w:rsidRPr="00E5028F" w:rsidRDefault="00000000">
            <w:pPr>
              <w:rPr>
                <w:lang w:val="fr-FR"/>
              </w:rPr>
            </w:pPr>
            <w:r w:rsidRPr="00E5028F">
              <w:rPr>
                <w:lang w:val="fr-FR"/>
              </w:rPr>
              <w:t>Peut s’inscrire, gérer ses cours, noter les étudiants, consulter leur liste, gérer son emploi du temps.</w:t>
            </w:r>
          </w:p>
        </w:tc>
      </w:tr>
      <w:tr w:rsidR="001B0F01" w:rsidRPr="00E5028F" w14:paraId="1EF02ABA" w14:textId="77777777">
        <w:tc>
          <w:tcPr>
            <w:tcW w:w="4320" w:type="dxa"/>
          </w:tcPr>
          <w:p w14:paraId="2C6F7246" w14:textId="77777777" w:rsidR="001B0F01" w:rsidRDefault="00000000">
            <w:r>
              <w:t>Étudiant</w:t>
            </w:r>
          </w:p>
        </w:tc>
        <w:tc>
          <w:tcPr>
            <w:tcW w:w="4320" w:type="dxa"/>
          </w:tcPr>
          <w:p w14:paraId="4A7FABD7" w14:textId="77777777" w:rsidR="001B0F01" w:rsidRPr="00E5028F" w:rsidRDefault="00000000">
            <w:pPr>
              <w:rPr>
                <w:lang w:val="fr-FR"/>
              </w:rPr>
            </w:pPr>
            <w:r w:rsidRPr="00E5028F">
              <w:rPr>
                <w:lang w:val="fr-FR"/>
              </w:rPr>
              <w:t>Peut s’inscrire, accéder à ses cours, ses notes et son emploi du temps.</w:t>
            </w:r>
          </w:p>
        </w:tc>
      </w:tr>
    </w:tbl>
    <w:p w14:paraId="7EA3F051" w14:textId="77777777" w:rsidR="001B0F01" w:rsidRPr="00E5028F" w:rsidRDefault="00000000">
      <w:pPr>
        <w:pStyle w:val="Titre2"/>
        <w:rPr>
          <w:lang w:val="fr-FR"/>
        </w:rPr>
      </w:pPr>
      <w:r w:rsidRPr="00E5028F">
        <w:rPr>
          <w:lang w:val="fr-FR"/>
        </w:rPr>
        <w:t>3. Pages et Fonctionnalités</w:t>
      </w:r>
    </w:p>
    <w:p w14:paraId="72474FF4" w14:textId="77777777" w:rsidR="001B0F01" w:rsidRPr="00E5028F" w:rsidRDefault="00000000">
      <w:pPr>
        <w:rPr>
          <w:lang w:val="fr-FR"/>
        </w:rPr>
      </w:pPr>
      <w:r w:rsidRPr="00E5028F">
        <w:rPr>
          <w:lang w:val="fr-FR"/>
        </w:rPr>
        <w:t>Les fonctionnalités sont réparties selon les rôles définis.</w:t>
      </w:r>
    </w:p>
    <w:p w14:paraId="34D33FA6" w14:textId="77777777" w:rsidR="001B0F01" w:rsidRPr="00E5028F" w:rsidRDefault="00000000">
      <w:pPr>
        <w:pStyle w:val="Titre3"/>
        <w:rPr>
          <w:lang w:val="fr-FR"/>
        </w:rPr>
      </w:pPr>
      <w:r>
        <w:t>🔐</w:t>
      </w:r>
      <w:r w:rsidRPr="00E5028F">
        <w:rPr>
          <w:lang w:val="fr-FR"/>
        </w:rPr>
        <w:t xml:space="preserve"> Authentification</w:t>
      </w:r>
    </w:p>
    <w:p w14:paraId="273D8E76" w14:textId="77777777" w:rsidR="001B0F01" w:rsidRPr="00E5028F" w:rsidRDefault="00000000">
      <w:pPr>
        <w:rPr>
          <w:lang w:val="fr-FR"/>
        </w:rPr>
      </w:pPr>
      <w:r w:rsidRPr="00E5028F">
        <w:rPr>
          <w:lang w:val="fr-FR"/>
        </w:rPr>
        <w:t>- Page de connexion</w:t>
      </w:r>
      <w:r w:rsidRPr="00E5028F">
        <w:rPr>
          <w:lang w:val="fr-FR"/>
        </w:rPr>
        <w:br/>
        <w:t>- Inscription Étudiant</w:t>
      </w:r>
      <w:r w:rsidRPr="00E5028F">
        <w:rPr>
          <w:lang w:val="fr-FR"/>
        </w:rPr>
        <w:br/>
        <w:t>- Inscription Professeur</w:t>
      </w:r>
    </w:p>
    <w:p w14:paraId="351E35C1" w14:textId="5482440B" w:rsidR="00E5028F" w:rsidRPr="00E5028F" w:rsidRDefault="00E5028F">
      <w:pPr>
        <w:rPr>
          <w:lang w:val="fr-FR"/>
        </w:rPr>
      </w:pPr>
      <w:r w:rsidRPr="00E5028F">
        <w:rPr>
          <w:lang w:val="fr-FR"/>
        </w:rPr>
        <w:lastRenderedPageBreak/>
        <w:drawing>
          <wp:inline distT="0" distB="0" distL="0" distR="0" wp14:anchorId="24794598" wp14:editId="1E2ADCC1">
            <wp:extent cx="5486400" cy="3721100"/>
            <wp:effectExtent l="0" t="0" r="0" b="0"/>
            <wp:docPr id="1504533797" name="Image 1" descr="Une image contenant texte, capture d’écran, Police,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533797" name="Image 1" descr="Une image contenant texte, capture d’écran, Police, logiciel&#10;&#10;Le contenu généré par l’IA peut être incorrect."/>
                    <pic:cNvPicPr/>
                  </pic:nvPicPr>
                  <pic:blipFill>
                    <a:blip r:embed="rId6"/>
                    <a:stretch>
                      <a:fillRect/>
                    </a:stretch>
                  </pic:blipFill>
                  <pic:spPr>
                    <a:xfrm>
                      <a:off x="0" y="0"/>
                      <a:ext cx="5486400" cy="3721100"/>
                    </a:xfrm>
                    <a:prstGeom prst="rect">
                      <a:avLst/>
                    </a:prstGeom>
                  </pic:spPr>
                </pic:pic>
              </a:graphicData>
            </a:graphic>
          </wp:inline>
        </w:drawing>
      </w:r>
    </w:p>
    <w:p w14:paraId="7F8EFF75" w14:textId="77777777" w:rsidR="001B0F01" w:rsidRPr="00E5028F" w:rsidRDefault="00000000">
      <w:pPr>
        <w:pStyle w:val="Titre3"/>
        <w:rPr>
          <w:lang w:val="fr-FR"/>
        </w:rPr>
      </w:pPr>
      <w:r>
        <w:t>👨</w:t>
      </w:r>
      <w:r w:rsidRPr="00E5028F">
        <w:rPr>
          <w:lang w:val="fr-FR"/>
        </w:rPr>
        <w:t>‍</w:t>
      </w:r>
      <w:r>
        <w:t>🎓</w:t>
      </w:r>
      <w:r w:rsidRPr="00E5028F">
        <w:rPr>
          <w:lang w:val="fr-FR"/>
        </w:rPr>
        <w:t xml:space="preserve"> Espace Étudiant</w:t>
      </w:r>
    </w:p>
    <w:p w14:paraId="2BEB2D5B" w14:textId="77777777" w:rsidR="001B0F01" w:rsidRDefault="00000000">
      <w:pPr>
        <w:rPr>
          <w:lang w:val="fr-FR"/>
        </w:rPr>
      </w:pPr>
      <w:r w:rsidRPr="00E5028F">
        <w:rPr>
          <w:lang w:val="fr-FR"/>
        </w:rPr>
        <w:t>- Tableau de bord personnalisé</w:t>
      </w:r>
      <w:r w:rsidRPr="00E5028F">
        <w:rPr>
          <w:lang w:val="fr-FR"/>
        </w:rPr>
        <w:br/>
        <w:t>- Consultation des cours</w:t>
      </w:r>
      <w:r w:rsidRPr="00E5028F">
        <w:rPr>
          <w:lang w:val="fr-FR"/>
        </w:rPr>
        <w:br/>
        <w:t>- Visualisation des notes</w:t>
      </w:r>
      <w:r w:rsidRPr="00E5028F">
        <w:rPr>
          <w:lang w:val="fr-FR"/>
        </w:rPr>
        <w:br/>
        <w:t>- Accès à l’emploi du temps</w:t>
      </w:r>
      <w:r w:rsidRPr="00E5028F">
        <w:rPr>
          <w:lang w:val="fr-FR"/>
        </w:rPr>
        <w:br/>
        <w:t>- Consultation des informations personnelles</w:t>
      </w:r>
    </w:p>
    <w:p w14:paraId="47A113A7" w14:textId="77777777" w:rsidR="00E5028F" w:rsidRDefault="00E5028F" w:rsidP="00E5028F">
      <w:pPr>
        <w:rPr>
          <w:lang w:val="fr-FR"/>
        </w:rPr>
      </w:pPr>
      <w:r w:rsidRPr="00E5028F">
        <w:rPr>
          <w:lang w:val="fr-FR"/>
        </w:rPr>
        <w:drawing>
          <wp:inline distT="0" distB="0" distL="0" distR="0" wp14:anchorId="790C7B06" wp14:editId="3B0FA80F">
            <wp:extent cx="5486400" cy="2406015"/>
            <wp:effectExtent l="0" t="0" r="0" b="0"/>
            <wp:docPr id="25865874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658748" name=""/>
                    <pic:cNvPicPr/>
                  </pic:nvPicPr>
                  <pic:blipFill>
                    <a:blip r:embed="rId7"/>
                    <a:stretch>
                      <a:fillRect/>
                    </a:stretch>
                  </pic:blipFill>
                  <pic:spPr>
                    <a:xfrm>
                      <a:off x="0" y="0"/>
                      <a:ext cx="5486400" cy="2406015"/>
                    </a:xfrm>
                    <a:prstGeom prst="rect">
                      <a:avLst/>
                    </a:prstGeom>
                  </pic:spPr>
                </pic:pic>
              </a:graphicData>
            </a:graphic>
          </wp:inline>
        </w:drawing>
      </w:r>
    </w:p>
    <w:p w14:paraId="6C28DD54" w14:textId="77777777" w:rsidR="00E5028F" w:rsidRDefault="00E5028F">
      <w:pPr>
        <w:rPr>
          <w:lang w:val="fr-FR"/>
        </w:rPr>
      </w:pPr>
      <w:r>
        <w:rPr>
          <w:lang w:val="fr-FR"/>
        </w:rPr>
        <w:br w:type="page"/>
      </w:r>
    </w:p>
    <w:p w14:paraId="092A14C0" w14:textId="77777777" w:rsidR="007754FE" w:rsidRDefault="00E5028F" w:rsidP="00E5028F">
      <w:pPr>
        <w:rPr>
          <w:rFonts w:ascii="Segoe UI Emoji" w:hAnsi="Segoe UI Emoji" w:cs="Segoe UI Emoji"/>
        </w:rPr>
      </w:pPr>
      <w:r w:rsidRPr="00E5028F">
        <w:rPr>
          <w:rFonts w:ascii="Segoe UI Emoji" w:hAnsi="Segoe UI Emoji" w:cs="Segoe UI Emoji"/>
        </w:rPr>
        <w:lastRenderedPageBreak/>
        <w:drawing>
          <wp:inline distT="0" distB="0" distL="0" distR="0" wp14:anchorId="06F206B8" wp14:editId="02EBAD17">
            <wp:extent cx="5486400" cy="803910"/>
            <wp:effectExtent l="0" t="0" r="0" b="0"/>
            <wp:docPr id="37610302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103028" name=""/>
                    <pic:cNvPicPr/>
                  </pic:nvPicPr>
                  <pic:blipFill>
                    <a:blip r:embed="rId8"/>
                    <a:stretch>
                      <a:fillRect/>
                    </a:stretch>
                  </pic:blipFill>
                  <pic:spPr>
                    <a:xfrm>
                      <a:off x="0" y="0"/>
                      <a:ext cx="5486400" cy="803910"/>
                    </a:xfrm>
                    <a:prstGeom prst="rect">
                      <a:avLst/>
                    </a:prstGeom>
                  </pic:spPr>
                </pic:pic>
              </a:graphicData>
            </a:graphic>
          </wp:inline>
        </w:drawing>
      </w:r>
    </w:p>
    <w:p w14:paraId="4EB69994" w14:textId="2602C1F8" w:rsidR="007754FE" w:rsidRDefault="007754FE" w:rsidP="00E5028F">
      <w:pPr>
        <w:rPr>
          <w:rFonts w:ascii="Segoe UI Emoji" w:hAnsi="Segoe UI Emoji" w:cs="Segoe UI Emoji"/>
        </w:rPr>
      </w:pPr>
      <w:r w:rsidRPr="007754FE">
        <w:rPr>
          <w:rFonts w:ascii="Segoe UI Emoji" w:hAnsi="Segoe UI Emoji" w:cs="Segoe UI Emoji"/>
        </w:rPr>
        <w:drawing>
          <wp:inline distT="0" distB="0" distL="0" distR="0" wp14:anchorId="52D81DC9" wp14:editId="784CFC31">
            <wp:extent cx="5486400" cy="812165"/>
            <wp:effectExtent l="0" t="0" r="0" b="6985"/>
            <wp:docPr id="174653887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538872" name=""/>
                    <pic:cNvPicPr/>
                  </pic:nvPicPr>
                  <pic:blipFill>
                    <a:blip r:embed="rId9"/>
                    <a:stretch>
                      <a:fillRect/>
                    </a:stretch>
                  </pic:blipFill>
                  <pic:spPr>
                    <a:xfrm>
                      <a:off x="0" y="0"/>
                      <a:ext cx="5486400" cy="812165"/>
                    </a:xfrm>
                    <a:prstGeom prst="rect">
                      <a:avLst/>
                    </a:prstGeom>
                  </pic:spPr>
                </pic:pic>
              </a:graphicData>
            </a:graphic>
          </wp:inline>
        </w:drawing>
      </w:r>
    </w:p>
    <w:p w14:paraId="7837CDA7" w14:textId="620F89E6" w:rsidR="001B0F01" w:rsidRPr="00E5028F" w:rsidRDefault="00000000" w:rsidP="00E5028F">
      <w:pPr>
        <w:rPr>
          <w:lang w:val="fr-FR"/>
        </w:rPr>
      </w:pPr>
      <w:r>
        <w:rPr>
          <w:rFonts w:ascii="Segoe UI Emoji" w:hAnsi="Segoe UI Emoji" w:cs="Segoe UI Emoji"/>
        </w:rPr>
        <w:t>👨</w:t>
      </w:r>
      <w:r w:rsidRPr="00E5028F">
        <w:rPr>
          <w:lang w:val="fr-FR"/>
        </w:rPr>
        <w:t>‍</w:t>
      </w:r>
      <w:r>
        <w:rPr>
          <w:rFonts w:ascii="Segoe UI Emoji" w:hAnsi="Segoe UI Emoji" w:cs="Segoe UI Emoji"/>
        </w:rPr>
        <w:t>🏫</w:t>
      </w:r>
      <w:r w:rsidRPr="00E5028F">
        <w:rPr>
          <w:lang w:val="fr-FR"/>
        </w:rPr>
        <w:t xml:space="preserve"> Espace Professeur</w:t>
      </w:r>
    </w:p>
    <w:p w14:paraId="0FD97875" w14:textId="77777777" w:rsidR="001B0F01" w:rsidRDefault="00000000">
      <w:pPr>
        <w:rPr>
          <w:lang w:val="fr-FR"/>
        </w:rPr>
      </w:pPr>
      <w:r w:rsidRPr="00E5028F">
        <w:rPr>
          <w:lang w:val="fr-FR"/>
        </w:rPr>
        <w:t>- Consultation de ses informations</w:t>
      </w:r>
      <w:r w:rsidRPr="00E5028F">
        <w:rPr>
          <w:lang w:val="fr-FR"/>
        </w:rPr>
        <w:br/>
        <w:t>- Ajout / modification de ses cours</w:t>
      </w:r>
      <w:r w:rsidRPr="00E5028F">
        <w:rPr>
          <w:lang w:val="fr-FR"/>
        </w:rPr>
        <w:br/>
        <w:t>- Ajout de notes pour les étudiants</w:t>
      </w:r>
      <w:r w:rsidRPr="00E5028F">
        <w:rPr>
          <w:lang w:val="fr-FR"/>
        </w:rPr>
        <w:br/>
        <w:t>- Liste des étudiants</w:t>
      </w:r>
      <w:r w:rsidRPr="00E5028F">
        <w:rPr>
          <w:lang w:val="fr-FR"/>
        </w:rPr>
        <w:br/>
        <w:t>- Emploi du temps personnalisé</w:t>
      </w:r>
    </w:p>
    <w:p w14:paraId="32E73C12" w14:textId="775869D2" w:rsidR="00E5028F" w:rsidRDefault="00E5028F">
      <w:pPr>
        <w:rPr>
          <w:lang w:val="fr-FR"/>
        </w:rPr>
      </w:pPr>
      <w:r w:rsidRPr="00E5028F">
        <w:rPr>
          <w:lang w:val="fr-FR"/>
        </w:rPr>
        <w:drawing>
          <wp:inline distT="0" distB="0" distL="0" distR="0" wp14:anchorId="15E08884" wp14:editId="32E2E136">
            <wp:extent cx="5486400" cy="2379980"/>
            <wp:effectExtent l="0" t="0" r="0" b="1270"/>
            <wp:docPr id="231062156" name="Image 1" descr="Une image contenant texte, capture d’écran, logiciel, Page web&#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062156" name="Image 1" descr="Une image contenant texte, capture d’écran, logiciel, Page web&#10;&#10;Le contenu généré par l’IA peut être incorrect."/>
                    <pic:cNvPicPr/>
                  </pic:nvPicPr>
                  <pic:blipFill>
                    <a:blip r:embed="rId10"/>
                    <a:stretch>
                      <a:fillRect/>
                    </a:stretch>
                  </pic:blipFill>
                  <pic:spPr>
                    <a:xfrm>
                      <a:off x="0" y="0"/>
                      <a:ext cx="5486400" cy="2379980"/>
                    </a:xfrm>
                    <a:prstGeom prst="rect">
                      <a:avLst/>
                    </a:prstGeom>
                  </pic:spPr>
                </pic:pic>
              </a:graphicData>
            </a:graphic>
          </wp:inline>
        </w:drawing>
      </w:r>
    </w:p>
    <w:p w14:paraId="5D7835F0" w14:textId="4768C0FC" w:rsidR="00E5028F" w:rsidRDefault="00E5028F">
      <w:pPr>
        <w:rPr>
          <w:lang w:val="fr-FR"/>
        </w:rPr>
      </w:pPr>
      <w:r w:rsidRPr="00E5028F">
        <w:rPr>
          <w:lang w:val="fr-FR"/>
        </w:rPr>
        <w:drawing>
          <wp:inline distT="0" distB="0" distL="0" distR="0" wp14:anchorId="18C0622F" wp14:editId="101BA0CD">
            <wp:extent cx="5486400" cy="916305"/>
            <wp:effectExtent l="0" t="0" r="0" b="0"/>
            <wp:docPr id="875769485" name="Image 1" descr="Une image contenant texte, lign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769485" name="Image 1" descr="Une image contenant texte, ligne, capture d’écran, Police&#10;&#10;Le contenu généré par l’IA peut être incorrect."/>
                    <pic:cNvPicPr/>
                  </pic:nvPicPr>
                  <pic:blipFill>
                    <a:blip r:embed="rId11"/>
                    <a:stretch>
                      <a:fillRect/>
                    </a:stretch>
                  </pic:blipFill>
                  <pic:spPr>
                    <a:xfrm>
                      <a:off x="0" y="0"/>
                      <a:ext cx="5486400" cy="916305"/>
                    </a:xfrm>
                    <a:prstGeom prst="rect">
                      <a:avLst/>
                    </a:prstGeom>
                  </pic:spPr>
                </pic:pic>
              </a:graphicData>
            </a:graphic>
          </wp:inline>
        </w:drawing>
      </w:r>
    </w:p>
    <w:p w14:paraId="59757ABF" w14:textId="14A5A447" w:rsidR="00E5028F" w:rsidRDefault="00E5028F">
      <w:pPr>
        <w:rPr>
          <w:lang w:val="fr-FR"/>
        </w:rPr>
      </w:pPr>
      <w:r w:rsidRPr="00E5028F">
        <w:rPr>
          <w:lang w:val="fr-FR"/>
        </w:rPr>
        <w:drawing>
          <wp:inline distT="0" distB="0" distL="0" distR="0" wp14:anchorId="319BEB45" wp14:editId="6A0E11FB">
            <wp:extent cx="5486400" cy="1272540"/>
            <wp:effectExtent l="0" t="0" r="0" b="3810"/>
            <wp:docPr id="844450288" name="Image 1" descr="Une image contenant texte, ligne, Police,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450288" name="Image 1" descr="Une image contenant texte, ligne, Police, nombre&#10;&#10;Le contenu généré par l’IA peut être incorrect."/>
                    <pic:cNvPicPr/>
                  </pic:nvPicPr>
                  <pic:blipFill>
                    <a:blip r:embed="rId12"/>
                    <a:stretch>
                      <a:fillRect/>
                    </a:stretch>
                  </pic:blipFill>
                  <pic:spPr>
                    <a:xfrm>
                      <a:off x="0" y="0"/>
                      <a:ext cx="5486400" cy="1272540"/>
                    </a:xfrm>
                    <a:prstGeom prst="rect">
                      <a:avLst/>
                    </a:prstGeom>
                  </pic:spPr>
                </pic:pic>
              </a:graphicData>
            </a:graphic>
          </wp:inline>
        </w:drawing>
      </w:r>
    </w:p>
    <w:p w14:paraId="5598F2D1" w14:textId="38909702" w:rsidR="00E5028F" w:rsidRPr="00E5028F" w:rsidRDefault="00E5028F">
      <w:pPr>
        <w:rPr>
          <w:lang w:val="fr-FR"/>
        </w:rPr>
      </w:pPr>
      <w:r w:rsidRPr="00E5028F">
        <w:rPr>
          <w:lang w:val="fr-FR"/>
        </w:rPr>
        <w:lastRenderedPageBreak/>
        <w:drawing>
          <wp:inline distT="0" distB="0" distL="0" distR="0" wp14:anchorId="1DFDEF23" wp14:editId="6DD82D30">
            <wp:extent cx="5486400" cy="1174115"/>
            <wp:effectExtent l="0" t="0" r="0" b="6985"/>
            <wp:docPr id="1931513878" name="Image 1" descr="Une image contenant texte, logiciel, nombre,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513878" name="Image 1" descr="Une image contenant texte, logiciel, nombre, capture d’écran&#10;&#10;Le contenu généré par l’IA peut être incorrect."/>
                    <pic:cNvPicPr/>
                  </pic:nvPicPr>
                  <pic:blipFill>
                    <a:blip r:embed="rId13"/>
                    <a:stretch>
                      <a:fillRect/>
                    </a:stretch>
                  </pic:blipFill>
                  <pic:spPr>
                    <a:xfrm>
                      <a:off x="0" y="0"/>
                      <a:ext cx="5486400" cy="1174115"/>
                    </a:xfrm>
                    <a:prstGeom prst="rect">
                      <a:avLst/>
                    </a:prstGeom>
                  </pic:spPr>
                </pic:pic>
              </a:graphicData>
            </a:graphic>
          </wp:inline>
        </w:drawing>
      </w:r>
    </w:p>
    <w:p w14:paraId="24EECC7D" w14:textId="77777777" w:rsidR="001B0F01" w:rsidRPr="00E5028F" w:rsidRDefault="00000000">
      <w:pPr>
        <w:pStyle w:val="Titre3"/>
        <w:rPr>
          <w:lang w:val="fr-FR"/>
        </w:rPr>
      </w:pPr>
      <w:r>
        <w:t>🛠️</w:t>
      </w:r>
      <w:r w:rsidRPr="00E5028F">
        <w:rPr>
          <w:lang w:val="fr-FR"/>
        </w:rPr>
        <w:t xml:space="preserve"> Espace Administrateur</w:t>
      </w:r>
    </w:p>
    <w:p w14:paraId="7827A2C9" w14:textId="46E3C49A" w:rsidR="001B0F01" w:rsidRDefault="00000000">
      <w:pPr>
        <w:rPr>
          <w:lang w:val="fr-FR"/>
        </w:rPr>
      </w:pPr>
      <w:r w:rsidRPr="00E5028F">
        <w:rPr>
          <w:lang w:val="fr-FR"/>
        </w:rPr>
        <w:t>- Tableau de bord</w:t>
      </w:r>
      <w:r w:rsidRPr="00E5028F">
        <w:rPr>
          <w:lang w:val="fr-FR"/>
        </w:rPr>
        <w:br/>
        <w:t>- Gestion complète : étudiants, professeurs, cours, classes, départements, notes, emploi du temps</w:t>
      </w:r>
      <w:r w:rsidR="007754FE" w:rsidRPr="007754FE">
        <w:rPr>
          <w:lang w:val="fr-FR"/>
        </w:rPr>
        <w:drawing>
          <wp:inline distT="0" distB="0" distL="0" distR="0" wp14:anchorId="2AFA278E" wp14:editId="1E1CF7E3">
            <wp:extent cx="5486400" cy="2372360"/>
            <wp:effectExtent l="0" t="0" r="0" b="8890"/>
            <wp:docPr id="121950480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504800" name=""/>
                    <pic:cNvPicPr/>
                  </pic:nvPicPr>
                  <pic:blipFill>
                    <a:blip r:embed="rId14"/>
                    <a:stretch>
                      <a:fillRect/>
                    </a:stretch>
                  </pic:blipFill>
                  <pic:spPr>
                    <a:xfrm>
                      <a:off x="0" y="0"/>
                      <a:ext cx="5486400" cy="2372360"/>
                    </a:xfrm>
                    <a:prstGeom prst="rect">
                      <a:avLst/>
                    </a:prstGeom>
                  </pic:spPr>
                </pic:pic>
              </a:graphicData>
            </a:graphic>
          </wp:inline>
        </w:drawing>
      </w:r>
    </w:p>
    <w:p w14:paraId="3A18FCF9" w14:textId="77777777" w:rsidR="007754FE" w:rsidRDefault="007754FE">
      <w:pPr>
        <w:rPr>
          <w:lang w:val="fr-FR"/>
        </w:rPr>
      </w:pPr>
    </w:p>
    <w:p w14:paraId="02CFAC6E" w14:textId="4702B6B4" w:rsidR="007754FE" w:rsidRDefault="007754FE">
      <w:pPr>
        <w:rPr>
          <w:lang w:val="fr-FR"/>
        </w:rPr>
      </w:pPr>
      <w:r w:rsidRPr="007754FE">
        <w:rPr>
          <w:lang w:val="fr-FR"/>
        </w:rPr>
        <w:drawing>
          <wp:inline distT="0" distB="0" distL="0" distR="0" wp14:anchorId="4E27FEF1" wp14:editId="3FB17081">
            <wp:extent cx="5486400" cy="1595120"/>
            <wp:effectExtent l="0" t="0" r="0" b="5080"/>
            <wp:docPr id="79857371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573717" name=""/>
                    <pic:cNvPicPr/>
                  </pic:nvPicPr>
                  <pic:blipFill>
                    <a:blip r:embed="rId15"/>
                    <a:stretch>
                      <a:fillRect/>
                    </a:stretch>
                  </pic:blipFill>
                  <pic:spPr>
                    <a:xfrm>
                      <a:off x="0" y="0"/>
                      <a:ext cx="5486400" cy="1595120"/>
                    </a:xfrm>
                    <a:prstGeom prst="rect">
                      <a:avLst/>
                    </a:prstGeom>
                  </pic:spPr>
                </pic:pic>
              </a:graphicData>
            </a:graphic>
          </wp:inline>
        </w:drawing>
      </w:r>
    </w:p>
    <w:p w14:paraId="45C24351" w14:textId="77777777" w:rsidR="007754FE" w:rsidRPr="00E5028F" w:rsidRDefault="007754FE">
      <w:pPr>
        <w:rPr>
          <w:lang w:val="fr-FR"/>
        </w:rPr>
      </w:pPr>
    </w:p>
    <w:p w14:paraId="239CEEE2" w14:textId="77777777" w:rsidR="001B0F01" w:rsidRPr="00E5028F" w:rsidRDefault="00000000">
      <w:pPr>
        <w:pStyle w:val="Titre2"/>
        <w:rPr>
          <w:lang w:val="fr-FR"/>
        </w:rPr>
      </w:pPr>
      <w:r w:rsidRPr="00E5028F">
        <w:rPr>
          <w:lang w:val="fr-FR"/>
        </w:rPr>
        <w:t>4. Flux de fonctionnement général</w:t>
      </w:r>
    </w:p>
    <w:p w14:paraId="5685234D" w14:textId="77777777" w:rsidR="001B0F01" w:rsidRPr="00E5028F" w:rsidRDefault="00000000">
      <w:pPr>
        <w:rPr>
          <w:lang w:val="fr-FR"/>
        </w:rPr>
      </w:pPr>
      <w:r w:rsidRPr="00E5028F">
        <w:rPr>
          <w:lang w:val="fr-FR"/>
        </w:rPr>
        <w:t>Voici quelques exemples de processus utilisateur.</w:t>
      </w:r>
    </w:p>
    <w:p w14:paraId="4CA81A96" w14:textId="77777777" w:rsidR="001B0F01" w:rsidRDefault="00000000">
      <w:pPr>
        <w:pStyle w:val="Listepuces"/>
      </w:pPr>
      <w:r>
        <w:t>✔️ Inscription Étudiant :</w:t>
      </w:r>
    </w:p>
    <w:p w14:paraId="6810CF9F" w14:textId="34ED831A" w:rsidR="001B0F01" w:rsidRPr="00E5028F" w:rsidRDefault="00000000" w:rsidP="00E5028F">
      <w:pPr>
        <w:pStyle w:val="Paragraphedeliste"/>
        <w:numPr>
          <w:ilvl w:val="0"/>
          <w:numId w:val="10"/>
        </w:numPr>
        <w:rPr>
          <w:lang w:val="fr-FR"/>
        </w:rPr>
      </w:pPr>
      <w:r w:rsidRPr="00E5028F">
        <w:rPr>
          <w:lang w:val="fr-FR"/>
        </w:rPr>
        <w:lastRenderedPageBreak/>
        <w:t>Accès au formulaire</w:t>
      </w:r>
      <w:r w:rsidRPr="00E5028F">
        <w:rPr>
          <w:lang w:val="fr-FR"/>
        </w:rPr>
        <w:br/>
        <w:t>2. Remplissage des champs requis</w:t>
      </w:r>
      <w:r w:rsidRPr="00E5028F">
        <w:rPr>
          <w:lang w:val="fr-FR"/>
        </w:rPr>
        <w:br/>
        <w:t>3. Création d’un compte Utilisateur (rôle = étudiant)</w:t>
      </w:r>
      <w:r w:rsidRPr="00E5028F">
        <w:rPr>
          <w:lang w:val="fr-FR"/>
        </w:rPr>
        <w:br/>
        <w:t>4. Création du profil Étudiant lié à l’utilisateur</w:t>
      </w:r>
      <w:r w:rsidRPr="00E5028F">
        <w:rPr>
          <w:lang w:val="fr-FR"/>
        </w:rPr>
        <w:br/>
        <w:t>5. Redirection vers la page de connexion</w:t>
      </w:r>
    </w:p>
    <w:p w14:paraId="5A84D508" w14:textId="092C234A" w:rsidR="00E5028F" w:rsidRPr="00E5028F" w:rsidRDefault="00E5028F" w:rsidP="00E5028F">
      <w:pPr>
        <w:pStyle w:val="Paragraphedeliste"/>
        <w:rPr>
          <w:lang w:val="fr-FR"/>
        </w:rPr>
      </w:pPr>
      <w:r w:rsidRPr="00E5028F">
        <w:rPr>
          <w:lang w:val="fr-FR"/>
        </w:rPr>
        <w:drawing>
          <wp:inline distT="0" distB="0" distL="0" distR="0" wp14:anchorId="7D527358" wp14:editId="62DEB7E0">
            <wp:extent cx="5486400" cy="4859020"/>
            <wp:effectExtent l="0" t="0" r="0" b="0"/>
            <wp:docPr id="176508599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085990" name=""/>
                    <pic:cNvPicPr/>
                  </pic:nvPicPr>
                  <pic:blipFill>
                    <a:blip r:embed="rId16"/>
                    <a:stretch>
                      <a:fillRect/>
                    </a:stretch>
                  </pic:blipFill>
                  <pic:spPr>
                    <a:xfrm>
                      <a:off x="0" y="0"/>
                      <a:ext cx="5486400" cy="4859020"/>
                    </a:xfrm>
                    <a:prstGeom prst="rect">
                      <a:avLst/>
                    </a:prstGeom>
                  </pic:spPr>
                </pic:pic>
              </a:graphicData>
            </a:graphic>
          </wp:inline>
        </w:drawing>
      </w:r>
    </w:p>
    <w:p w14:paraId="67F9EC83" w14:textId="77777777" w:rsidR="001B0F01" w:rsidRPr="00E5028F" w:rsidRDefault="00000000">
      <w:pPr>
        <w:pStyle w:val="Listepuces"/>
        <w:rPr>
          <w:lang w:val="fr-FR"/>
        </w:rPr>
      </w:pPr>
      <w:r w:rsidRPr="00E5028F">
        <w:rPr>
          <w:rFonts w:ascii="Segoe UI Emoji" w:hAnsi="Segoe UI Emoji" w:cs="Segoe UI Emoji"/>
          <w:lang w:val="fr-FR"/>
        </w:rPr>
        <w:t>✔</w:t>
      </w:r>
      <w:r>
        <w:rPr>
          <w:rFonts w:ascii="Segoe UI Emoji" w:hAnsi="Segoe UI Emoji" w:cs="Segoe UI Emoji"/>
        </w:rPr>
        <w:t>️</w:t>
      </w:r>
      <w:r w:rsidRPr="00E5028F">
        <w:rPr>
          <w:lang w:val="fr-FR"/>
        </w:rPr>
        <w:t xml:space="preserve"> Ajout d’une note par un professeur :</w:t>
      </w:r>
    </w:p>
    <w:p w14:paraId="79F3510D" w14:textId="77777777" w:rsidR="001B0F01" w:rsidRPr="00E5028F" w:rsidRDefault="00000000">
      <w:pPr>
        <w:rPr>
          <w:lang w:val="fr-FR"/>
        </w:rPr>
      </w:pPr>
      <w:r w:rsidRPr="00E5028F">
        <w:rPr>
          <w:lang w:val="fr-FR"/>
        </w:rPr>
        <w:t>1. Connexion au tableau de bord</w:t>
      </w:r>
      <w:r w:rsidRPr="00E5028F">
        <w:rPr>
          <w:lang w:val="fr-FR"/>
        </w:rPr>
        <w:br/>
        <w:t>2. Sélection d’un étudiant, d’un cours et d’une session</w:t>
      </w:r>
      <w:r w:rsidRPr="00E5028F">
        <w:rPr>
          <w:lang w:val="fr-FR"/>
        </w:rPr>
        <w:br/>
        <w:t>3. Remplissage des champs de note</w:t>
      </w:r>
      <w:r w:rsidRPr="00E5028F">
        <w:rPr>
          <w:lang w:val="fr-FR"/>
        </w:rPr>
        <w:br/>
        <w:t>4. Sauvegarde dans le modèle Note</w:t>
      </w:r>
    </w:p>
    <w:p w14:paraId="06795C68" w14:textId="77777777" w:rsidR="001B0F01" w:rsidRPr="00E5028F" w:rsidRDefault="00000000">
      <w:pPr>
        <w:pStyle w:val="Titre2"/>
        <w:rPr>
          <w:lang w:val="fr-FR"/>
        </w:rPr>
      </w:pPr>
      <w:r w:rsidRPr="00E5028F">
        <w:rPr>
          <w:lang w:val="fr-FR"/>
        </w:rPr>
        <w:t>5. Structure technique</w:t>
      </w:r>
    </w:p>
    <w:p w14:paraId="78DABED8" w14:textId="77777777" w:rsidR="001B0F01" w:rsidRPr="00E5028F" w:rsidRDefault="00000000">
      <w:pPr>
        <w:rPr>
          <w:lang w:val="fr-FR"/>
        </w:rPr>
      </w:pPr>
      <w:r w:rsidRPr="00E5028F">
        <w:rPr>
          <w:lang w:val="fr-FR"/>
        </w:rPr>
        <w:t>Modèles : Utilisateur, Étudiant, Enseignant, Cours, Note, Classe, Département, EmploiDuTemps</w:t>
      </w:r>
    </w:p>
    <w:p w14:paraId="7AD86617" w14:textId="77777777" w:rsidR="001B0F01" w:rsidRPr="00E5028F" w:rsidRDefault="00000000">
      <w:pPr>
        <w:pStyle w:val="Titre2"/>
        <w:rPr>
          <w:lang w:val="fr-FR"/>
        </w:rPr>
      </w:pPr>
      <w:r w:rsidRPr="00E5028F">
        <w:rPr>
          <w:lang w:val="fr-FR"/>
        </w:rPr>
        <w:lastRenderedPageBreak/>
        <w:t>6. Technologies utilisées</w:t>
      </w:r>
    </w:p>
    <w:p w14:paraId="5AD189D9" w14:textId="77777777" w:rsidR="001B0F01" w:rsidRPr="00E5028F" w:rsidRDefault="00000000">
      <w:pPr>
        <w:rPr>
          <w:lang w:val="fr-FR"/>
        </w:rPr>
      </w:pPr>
      <w:r w:rsidRPr="00E5028F">
        <w:rPr>
          <w:lang w:val="fr-FR"/>
        </w:rPr>
        <w:t>- Django (framework web Python)</w:t>
      </w:r>
      <w:r w:rsidRPr="00E5028F">
        <w:rPr>
          <w:lang w:val="fr-FR"/>
        </w:rPr>
        <w:br/>
        <w:t>- SQLite (base de données par défaut)</w:t>
      </w:r>
      <w:r w:rsidRPr="00E5028F">
        <w:rPr>
          <w:lang w:val="fr-FR"/>
        </w:rPr>
        <w:br/>
        <w:t>- Bootstrap (interface graphique responsive)</w:t>
      </w:r>
      <w:r w:rsidRPr="00E5028F">
        <w:rPr>
          <w:lang w:val="fr-FR"/>
        </w:rPr>
        <w:br/>
        <w:t>- HTML, CSS, Django Templates</w:t>
      </w:r>
      <w:r w:rsidRPr="00E5028F">
        <w:rPr>
          <w:lang w:val="fr-FR"/>
        </w:rPr>
        <w:br/>
        <w:t>- Authentification personnalisée avec AbstractUser</w:t>
      </w:r>
    </w:p>
    <w:p w14:paraId="33A22FA9" w14:textId="77777777" w:rsidR="001B0F01" w:rsidRPr="00E5028F" w:rsidRDefault="00000000">
      <w:pPr>
        <w:pStyle w:val="Titre2"/>
        <w:rPr>
          <w:lang w:val="fr-FR"/>
        </w:rPr>
      </w:pPr>
      <w:r w:rsidRPr="00E5028F">
        <w:rPr>
          <w:lang w:val="fr-FR"/>
        </w:rPr>
        <w:t>7. Organisation des fichiers</w:t>
      </w:r>
    </w:p>
    <w:p w14:paraId="700B3A76" w14:textId="77777777" w:rsidR="001B0F01" w:rsidRPr="00E5028F" w:rsidRDefault="00000000">
      <w:pPr>
        <w:rPr>
          <w:lang w:val="fr-FR"/>
        </w:rPr>
      </w:pPr>
      <w:r w:rsidRPr="00E5028F">
        <w:rPr>
          <w:lang w:val="fr-FR"/>
        </w:rPr>
        <w:t>- models.py → définition des modèles</w:t>
      </w:r>
      <w:r w:rsidRPr="00E5028F">
        <w:rPr>
          <w:lang w:val="fr-FR"/>
        </w:rPr>
        <w:br/>
        <w:t>- views.py → logique métier et affichage</w:t>
      </w:r>
      <w:r w:rsidRPr="00E5028F">
        <w:rPr>
          <w:lang w:val="fr-FR"/>
        </w:rPr>
        <w:br/>
        <w:t>- urls.py → routes</w:t>
      </w:r>
      <w:r w:rsidRPr="00E5028F">
        <w:rPr>
          <w:lang w:val="fr-FR"/>
        </w:rPr>
        <w:br/>
        <w:t>- templates/ → interface utilisateur (etudiant, professeur, admin)</w:t>
      </w:r>
    </w:p>
    <w:sectPr w:rsidR="001B0F01" w:rsidRPr="00E5028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abstractNum w:abstractNumId="9" w15:restartNumberingAfterBreak="0">
    <w:nsid w:val="63CF5043"/>
    <w:multiLevelType w:val="hybridMultilevel"/>
    <w:tmpl w:val="7A6879A8"/>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2001230615">
    <w:abstractNumId w:val="8"/>
  </w:num>
  <w:num w:numId="2" w16cid:durableId="2072269927">
    <w:abstractNumId w:val="6"/>
  </w:num>
  <w:num w:numId="3" w16cid:durableId="1281182346">
    <w:abstractNumId w:val="5"/>
  </w:num>
  <w:num w:numId="4" w16cid:durableId="1735539903">
    <w:abstractNumId w:val="4"/>
  </w:num>
  <w:num w:numId="5" w16cid:durableId="893852676">
    <w:abstractNumId w:val="7"/>
  </w:num>
  <w:num w:numId="6" w16cid:durableId="2028631103">
    <w:abstractNumId w:val="3"/>
  </w:num>
  <w:num w:numId="7" w16cid:durableId="824004481">
    <w:abstractNumId w:val="2"/>
  </w:num>
  <w:num w:numId="8" w16cid:durableId="1109619064">
    <w:abstractNumId w:val="1"/>
  </w:num>
  <w:num w:numId="9" w16cid:durableId="918320869">
    <w:abstractNumId w:val="0"/>
  </w:num>
  <w:num w:numId="10" w16cid:durableId="49993315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94E60"/>
    <w:rsid w:val="0015074B"/>
    <w:rsid w:val="001B0F01"/>
    <w:rsid w:val="0029639D"/>
    <w:rsid w:val="00326F90"/>
    <w:rsid w:val="007754FE"/>
    <w:rsid w:val="00AA1D8D"/>
    <w:rsid w:val="00B47730"/>
    <w:rsid w:val="00CB0664"/>
    <w:rsid w:val="00E5028F"/>
    <w:rsid w:val="00ED329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C46608"/>
  <w14:defaultImageDpi w14:val="300"/>
  <w15:docId w15:val="{A8B2CC43-C537-4AA8-9C5F-0CB965661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6</Pages>
  <Words>374</Words>
  <Characters>2135</Characters>
  <Application>Microsoft Office Word</Application>
  <DocSecurity>0</DocSecurity>
  <Lines>17</Lines>
  <Paragraphs>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2504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ousmane keira</cp:lastModifiedBy>
  <cp:revision>2</cp:revision>
  <dcterms:created xsi:type="dcterms:W3CDTF">2025-06-13T17:46:00Z</dcterms:created>
  <dcterms:modified xsi:type="dcterms:W3CDTF">2025-06-13T17:46:00Z</dcterms:modified>
  <cp:category/>
</cp:coreProperties>
</file>